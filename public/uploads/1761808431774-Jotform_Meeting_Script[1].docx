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19B2" w14:textId="7F5DBF4A" w:rsidR="00306099" w:rsidRDefault="00000000">
      <w:pPr>
        <w:pStyle w:val="21"/>
      </w:pPr>
      <w:r>
        <w:t>. Meeting Script and Questions</w:t>
      </w:r>
    </w:p>
    <w:p w14:paraId="17AF930A" w14:textId="77777777" w:rsidR="00306099" w:rsidRDefault="00000000">
      <w:r>
        <w:br/>
        <w:t>Purpose: To confirm what Jotform can and cannot do according to our system requirements.</w:t>
      </w:r>
      <w:r>
        <w:br/>
      </w:r>
      <w:r>
        <w:br/>
        <w:t>You can start the meeting by saying:</w:t>
      </w:r>
      <w:r>
        <w:br/>
        <w:t>"Thank you for joining. I just want to clarify our main technical requirements and confirm what is possible in Jotform."</w:t>
      </w:r>
      <w:r>
        <w:br/>
      </w:r>
      <w:r>
        <w:br/>
        <w:t>Then go through the following questions:</w:t>
      </w:r>
      <w:r>
        <w:br/>
      </w:r>
      <w:r>
        <w:br/>
        <w:t>1. Task Updates:</w:t>
      </w:r>
      <w:r>
        <w:br/>
        <w:t xml:space="preserve">   - Can we update a task status multiple times without submitting a new form each time?</w:t>
      </w:r>
      <w:r>
        <w:br/>
      </w:r>
      <w:r>
        <w:br/>
        <w:t>2. Role-Based Workflow:</w:t>
      </w:r>
      <w:r>
        <w:br/>
        <w:t xml:space="preserve">   - Can multiple users (technician, supervisor, manager) work on the same task in one interface?</w:t>
      </w:r>
      <w:r>
        <w:br/>
      </w:r>
      <w:r>
        <w:br/>
        <w:t>3. Live GPS Tracking:</w:t>
      </w:r>
      <w:r>
        <w:br/>
        <w:t xml:space="preserve">   - Can we track a technician’s live location while performing a task, not just at the time of form submission?</w:t>
      </w:r>
      <w:r>
        <w:br/>
      </w:r>
      <w:r>
        <w:br/>
        <w:t>4. Dashboard and Real-Time Data:</w:t>
      </w:r>
      <w:r>
        <w:br/>
        <w:t xml:space="preserve">   - Can Jotform show a live dashboard that updates automatically as users take action?</w:t>
      </w:r>
      <w:r>
        <w:br/>
      </w:r>
      <w:r>
        <w:br/>
        <w:t>5. Dynamic Fields:</w:t>
      </w:r>
      <w:r>
        <w:br/>
        <w:t xml:space="preserve">   - Can the system display dynamic data (e.g., employee info, asset details) automatically when selected from a list?</w:t>
      </w:r>
      <w:r>
        <w:br/>
      </w:r>
      <w:r>
        <w:br/>
        <w:t>6. Multi-Page Integration:</w:t>
      </w:r>
      <w:r>
        <w:br/>
        <w:t xml:space="preserve">   - Can Jotform link multiple dashboards or pages with real-time data updates between them?</w:t>
      </w:r>
      <w:r>
        <w:br/>
      </w:r>
      <w:r>
        <w:br/>
        <w:t>Closing Line:</w:t>
      </w:r>
      <w:r>
        <w:br/>
        <w:t>"Thank you for clarifying. I will share your responses with our management for internal decision-making."</w:t>
      </w:r>
      <w:r>
        <w:br/>
      </w:r>
    </w:p>
    <w:sectPr w:rsidR="003060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882833">
    <w:abstractNumId w:val="8"/>
  </w:num>
  <w:num w:numId="2" w16cid:durableId="1179389038">
    <w:abstractNumId w:val="6"/>
  </w:num>
  <w:num w:numId="3" w16cid:durableId="972828304">
    <w:abstractNumId w:val="5"/>
  </w:num>
  <w:num w:numId="4" w16cid:durableId="14575238">
    <w:abstractNumId w:val="4"/>
  </w:num>
  <w:num w:numId="5" w16cid:durableId="665133404">
    <w:abstractNumId w:val="7"/>
  </w:num>
  <w:num w:numId="6" w16cid:durableId="1497114139">
    <w:abstractNumId w:val="3"/>
  </w:num>
  <w:num w:numId="7" w16cid:durableId="1517770119">
    <w:abstractNumId w:val="2"/>
  </w:num>
  <w:num w:numId="8" w16cid:durableId="185026956">
    <w:abstractNumId w:val="1"/>
  </w:num>
  <w:num w:numId="9" w16cid:durableId="816264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5397"/>
    <w:rsid w:val="0015074B"/>
    <w:rsid w:val="0029639D"/>
    <w:rsid w:val="00306099"/>
    <w:rsid w:val="00326F90"/>
    <w:rsid w:val="004528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9E41964"/>
  <w14:defaultImageDpi w14:val="300"/>
  <w15:docId w15:val="{A5C8C92F-1E90-4591-9765-88418FE7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Active D365</cp:lastModifiedBy>
  <cp:revision>2</cp:revision>
  <dcterms:created xsi:type="dcterms:W3CDTF">2025-10-23T06:50:00Z</dcterms:created>
  <dcterms:modified xsi:type="dcterms:W3CDTF">2025-10-23T06:50:00Z</dcterms:modified>
  <cp:category/>
</cp:coreProperties>
</file>